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72A6659" wp14:textId="77777777">
      <w:r>
        <w:br/>
      </w:r>
      <w:r>
        <w:br/>
      </w:r>
      <w:r>
        <w:br/>
      </w:r>
      <w:r>
        <w:br/>
      </w:r>
    </w:p>
    <w:p xmlns:wp14="http://schemas.microsoft.com/office/word/2010/wordml" w14:paraId="0F825618" wp14:textId="56E40281">
      <w:pPr>
        <w:jc w:val="center"/>
      </w:pPr>
      <w:r w:rsidRPr="7A1C6114" w:rsidR="7A1C6114">
        <w:rPr>
          <w:b w:val="1"/>
          <w:bCs w:val="1"/>
          <w:sz w:val="40"/>
          <w:szCs w:val="40"/>
        </w:rPr>
        <w:t>Institución</w:t>
      </w:r>
      <w:r w:rsidRPr="7A1C6114" w:rsidR="7A1C6114">
        <w:rPr>
          <w:b w:val="1"/>
          <w:bCs w:val="1"/>
          <w:sz w:val="40"/>
          <w:szCs w:val="40"/>
        </w:rPr>
        <w:t xml:space="preserve"> SENA</w:t>
      </w:r>
    </w:p>
    <w:p xmlns:wp14="http://schemas.microsoft.com/office/word/2010/wordml" w14:paraId="30DCDD48" wp14:textId="01A994CF">
      <w:pPr>
        <w:jc w:val="center"/>
      </w:pPr>
    </w:p>
    <w:p xmlns:wp14="http://schemas.microsoft.com/office/word/2010/wordml" w14:paraId="1FF5B9C0" wp14:textId="555AE98D">
      <w:pPr>
        <w:jc w:val="center"/>
      </w:pPr>
    </w:p>
    <w:p xmlns:wp14="http://schemas.microsoft.com/office/word/2010/wordml" w14:paraId="0B1C966F" wp14:textId="214CC8BA">
      <w:pPr>
        <w:jc w:val="center"/>
      </w:pPr>
      <w:r>
        <w:br/>
      </w:r>
      <w:r w:rsidRPr="7A1C6114" w:rsidR="7A1C6114">
        <w:rPr>
          <w:sz w:val="28"/>
          <w:szCs w:val="28"/>
        </w:rPr>
        <w:t xml:space="preserve">Programa </w:t>
      </w:r>
      <w:r w:rsidRPr="7A1C6114" w:rsidR="7A1C6114">
        <w:rPr>
          <w:sz w:val="28"/>
          <w:szCs w:val="28"/>
        </w:rPr>
        <w:t>Académico</w:t>
      </w:r>
      <w:r w:rsidRPr="7A1C6114" w:rsidR="7A1C6114">
        <w:rPr>
          <w:sz w:val="28"/>
          <w:szCs w:val="28"/>
        </w:rPr>
        <w:t>: ADSO</w:t>
      </w:r>
    </w:p>
    <w:p xmlns:wp14="http://schemas.microsoft.com/office/word/2010/wordml" w14:paraId="7B107CFA" wp14:textId="67028F67">
      <w:pPr>
        <w:jc w:val="center"/>
      </w:pPr>
    </w:p>
    <w:p xmlns:wp14="http://schemas.microsoft.com/office/word/2010/wordml" w14:paraId="008698FF" wp14:textId="6D38E79A">
      <w:pPr>
        <w:jc w:val="center"/>
      </w:pPr>
    </w:p>
    <w:p xmlns:wp14="http://schemas.microsoft.com/office/word/2010/wordml" w14:paraId="1A70D720" wp14:textId="34C9989B">
      <w:pPr>
        <w:jc w:val="center"/>
      </w:pPr>
    </w:p>
    <w:p xmlns:wp14="http://schemas.microsoft.com/office/word/2010/wordml" w14:paraId="34B9478F" wp14:textId="66BEA1FB">
      <w:pPr>
        <w:jc w:val="center"/>
      </w:pPr>
      <w:r>
        <w:br/>
      </w:r>
      <w:r w:rsidRPr="7A1C6114" w:rsidR="7A1C6114">
        <w:rPr>
          <w:b w:val="1"/>
          <w:bCs w:val="1"/>
          <w:sz w:val="36"/>
          <w:szCs w:val="36"/>
        </w:rPr>
        <w:t xml:space="preserve">Proyecto: </w:t>
      </w:r>
      <w:r w:rsidRPr="7A1C6114" w:rsidR="7A1C6114">
        <w:rPr>
          <w:b w:val="1"/>
          <w:bCs w:val="1"/>
          <w:sz w:val="36"/>
          <w:szCs w:val="36"/>
        </w:rPr>
        <w:t>Respuestas</w:t>
      </w:r>
      <w:r w:rsidRPr="7A1C6114" w:rsidR="7A1C6114">
        <w:rPr>
          <w:b w:val="1"/>
          <w:bCs w:val="1"/>
          <w:sz w:val="36"/>
          <w:szCs w:val="36"/>
        </w:rPr>
        <w:t xml:space="preserve"> a </w:t>
      </w:r>
      <w:r w:rsidRPr="7A1C6114" w:rsidR="7A1C6114">
        <w:rPr>
          <w:b w:val="1"/>
          <w:bCs w:val="1"/>
          <w:sz w:val="36"/>
          <w:szCs w:val="36"/>
        </w:rPr>
        <w:t>formulario</w:t>
      </w:r>
      <w:r w:rsidRPr="7A1C6114" w:rsidR="7A1C6114">
        <w:rPr>
          <w:b w:val="1"/>
          <w:bCs w:val="1"/>
          <w:sz w:val="36"/>
          <w:szCs w:val="36"/>
        </w:rPr>
        <w:t xml:space="preserve"> de examen</w:t>
      </w:r>
    </w:p>
    <w:p xmlns:wp14="http://schemas.microsoft.com/office/word/2010/wordml" w14:paraId="55BB4D30" wp14:textId="4204C48D">
      <w:pPr>
        <w:jc w:val="center"/>
      </w:pPr>
    </w:p>
    <w:p xmlns:wp14="http://schemas.microsoft.com/office/word/2010/wordml" w14:paraId="4C60A79F" wp14:textId="5653E49C">
      <w:pPr>
        <w:jc w:val="center"/>
      </w:pPr>
    </w:p>
    <w:p xmlns:wp14="http://schemas.microsoft.com/office/word/2010/wordml" w14:paraId="25D0607B" wp14:textId="25D168C7">
      <w:pPr>
        <w:jc w:val="center"/>
      </w:pPr>
    </w:p>
    <w:p xmlns:wp14="http://schemas.microsoft.com/office/word/2010/wordml" w14:paraId="7B04D5D3" wp14:textId="2C65ED41">
      <w:pPr>
        <w:jc w:val="center"/>
      </w:pPr>
    </w:p>
    <w:p xmlns:wp14="http://schemas.microsoft.com/office/word/2010/wordml" w14:paraId="379D39C3" wp14:textId="2F852A9F">
      <w:pPr>
        <w:jc w:val="center"/>
      </w:pPr>
      <w:r>
        <w:br/>
      </w:r>
      <w:r w:rsidRPr="7A1C6114" w:rsidR="7A1C6114">
        <w:rPr>
          <w:sz w:val="28"/>
          <w:szCs w:val="28"/>
        </w:rPr>
        <w:t>Nombre: Juan Andres Menendez</w:t>
      </w:r>
      <w:r>
        <w:br/>
      </w:r>
      <w:r w:rsidRPr="7A1C6114" w:rsidR="7A1C6114">
        <w:rPr>
          <w:sz w:val="28"/>
          <w:szCs w:val="28"/>
        </w:rPr>
        <w:t>Instructor: Wilson Castro</w:t>
      </w:r>
      <w:r>
        <w:br/>
      </w:r>
      <w:r w:rsidRPr="7A1C6114" w:rsidR="7A1C6114">
        <w:rPr>
          <w:sz w:val="28"/>
          <w:szCs w:val="28"/>
        </w:rPr>
        <w:t>Ficha: 2828523</w:t>
      </w:r>
      <w:r>
        <w:br/>
      </w:r>
    </w:p>
    <w:p xmlns:wp14="http://schemas.microsoft.com/office/word/2010/wordml" w14:paraId="0A37501D" wp14:textId="77777777">
      <w:r>
        <w:br/>
      </w:r>
    </w:p>
    <w:p xmlns:wp14="http://schemas.microsoft.com/office/word/2010/wordml" w14:paraId="5DAB6C7B" wp14:textId="77777777">
      <w:r>
        <w:br/>
      </w:r>
    </w:p>
    <w:p xmlns:wp14="http://schemas.microsoft.com/office/word/2010/wordml" w14:paraId="02EB378F" wp14:textId="77777777">
      <w:r>
        <w:br/>
      </w:r>
    </w:p>
    <w:p xmlns:wp14="http://schemas.microsoft.com/office/word/2010/wordml" w14:paraId="6A05A809" wp14:textId="77777777">
      <w:r>
        <w:br w:type="page"/>
      </w:r>
    </w:p>
    <w:p xmlns:wp14="http://schemas.microsoft.com/office/word/2010/wordml" w14:paraId="11E98C3F" wp14:textId="77777777">
      <w:pPr>
        <w:spacing w:after="240"/>
      </w:pPr>
      <w:r>
        <w:t>¿Qué es Flask y para qué sirve?</w:t>
      </w:r>
      <w:r>
        <w:br/>
      </w:r>
      <w:r>
        <w:t>Flask es como un mini conjunto de herramientas para crear páginas web usando Python. Es sencillo de aprender y usar, y lo usan para hacer páginas web y APIs rápido, sin tanta vuelta.</w:t>
      </w:r>
    </w:p>
    <w:p xmlns:wp14="http://schemas.microsoft.com/office/word/2010/wordml" w14:paraId="6BCC9EB0" wp14:textId="77777777">
      <w:pPr>
        <w:spacing w:after="240"/>
      </w:pPr>
      <w:r>
        <w:t>¿Para qué sirve render_template en Flask?</w:t>
      </w:r>
      <w:r>
        <w:br/>
      </w:r>
      <w:r>
        <w:t>Esa función es la que te permite mostrar páginas HTML que pueden cambiar según lo que mande el programa. Básicamente, te ayuda a meter código Python dentro de tus archivos HTML con ayuda de una cosa que se llama jinja2, para que el contenido no sea fijo sino dinámico.</w:t>
      </w:r>
    </w:p>
    <w:p xmlns:wp14="http://schemas.microsoft.com/office/word/2010/wordml" w14:paraId="3E1863A9" wp14:textId="77777777">
      <w:pPr>
        <w:spacing w:after="240"/>
      </w:pPr>
      <w:r>
        <w:t>¿Qué significa Request en Flask?</w:t>
      </w:r>
      <w:r>
        <w:br/>
      </w:r>
      <w:r>
        <w:t>Request es la forma en que Flask recibe la info que el usuario envía, por ejemplo cuando llena un formulario y le da enviar. Es la solicitud que trae esos datos para que el servidor los procese.</w:t>
      </w:r>
    </w:p>
    <w:p xmlns:wp14="http://schemas.microsoft.com/office/word/2010/wordml" w14:paraId="26C62854" wp14:textId="77777777">
      <w:pPr>
        <w:spacing w:after="240"/>
      </w:pPr>
      <w:r>
        <w:t>¿Cómo se hace una ruta dinámica en Flask?</w:t>
      </w:r>
      <w:r>
        <w:br/>
      </w:r>
      <w:r>
        <w:t xml:space="preserve">Se define así:  </w:t>
      </w:r>
      <w:r>
        <w:br/>
      </w:r>
      <w:r>
        <w:t xml:space="preserve">@app.route("nombre_ruta/&lt;tipo_de_dato:parametro&gt;")  </w:t>
      </w:r>
      <w:r>
        <w:br/>
      </w:r>
      <w:r>
        <w:t>Por ejemplo, si quieres recibir un número o texto como parámetro en la ruta.</w:t>
      </w:r>
    </w:p>
    <w:p xmlns:wp14="http://schemas.microsoft.com/office/word/2010/wordml" w14:paraId="7CF72FF4" wp14:textId="77777777">
      <w:pPr>
        <w:spacing w:after="240"/>
      </w:pPr>
      <w:r>
        <w:t>¿Qué es FastAPI y cuál es su ventaja principal?</w:t>
      </w:r>
      <w:r>
        <w:br/>
      </w:r>
      <w:r>
        <w:t>FastAPI es otro framework para hacer aplicaciones web con Python, pero más rápido y pensado especialmente para crear APIs. Es bien eficiente y moderno.</w:t>
      </w:r>
    </w:p>
    <w:p xmlns:wp14="http://schemas.microsoft.com/office/word/2010/wordml" w14:paraId="112A1230" wp14:textId="77777777">
      <w:pPr>
        <w:spacing w:after="240"/>
      </w:pPr>
      <w:r>
        <w:t>¿Qué es pydantic y cómo se usa en FastAPI?</w:t>
      </w:r>
      <w:r>
        <w:br/>
      </w:r>
      <w:r>
        <w:t>Pydantic es una librería que sirve para validar que los datos que te llegan están bien formados. Con ella defines modelos de datos que ayudan a asegurarte que lo que recibes cumple con lo que esperas antes de usarlo o guardarlo.</w:t>
      </w:r>
    </w:p>
    <w:p xmlns:wp14="http://schemas.microsoft.com/office/word/2010/wordml" w14:paraId="10756018" wp14:textId="77777777">
      <w:pPr>
        <w:spacing w:after="240"/>
      </w:pPr>
      <w:r>
        <w:t>¿Cómo ejecuto una app FastAPI con Uvicorn?</w:t>
      </w:r>
      <w:r>
        <w:br/>
      </w:r>
      <w:r>
        <w:t xml:space="preserve">Con este comando:  </w:t>
      </w:r>
      <w:r>
        <w:br/>
      </w:r>
      <w:r>
        <w:t xml:space="preserve">uvicorn main:app --host 0.0.0.0 --port 80  </w:t>
      </w:r>
      <w:r>
        <w:br/>
      </w:r>
      <w:r>
        <w:t xml:space="preserve">Aquí:  </w:t>
      </w:r>
      <w:r>
        <w:br/>
      </w:r>
      <w:r>
        <w:t xml:space="preserve">- main es el archivo principal donde está tu app (main.py)  </w:t>
      </w:r>
      <w:r>
        <w:br/>
      </w:r>
      <w:r>
        <w:t>- app es el objeto que creaste con FastAPI() dentro de ese archivo.</w:t>
      </w:r>
    </w:p>
    <w:p xmlns:wp14="http://schemas.microsoft.com/office/word/2010/wordml" w14:paraId="35F5887B" wp14:textId="77777777">
      <w:pPr>
        <w:spacing w:after="240"/>
      </w:pPr>
      <w:r>
        <w:t>¿Qué genera FastAPI automáticamente en /docs?</w:t>
      </w:r>
      <w:r>
        <w:br/>
      </w:r>
      <w:r>
        <w:t>FastAPI crea una documentación interactiva y bonita para que puedas ver y probar tu API fácil, usando Swagger UI y ReDoc. Esta se actualiza sola cada vez que cambias el código.</w:t>
      </w:r>
    </w:p>
    <w:p xmlns:wp14="http://schemas.microsoft.com/office/word/2010/wordml" w14:paraId="3756D883" wp14:textId="77777777">
      <w:pPr>
        <w:spacing w:after="240"/>
      </w:pPr>
      <w:r>
        <w:t>¿Cómo defino rutas con parámetros en FastAPI?</w:t>
      </w:r>
      <w:r>
        <w:br/>
      </w:r>
      <w:r>
        <w:t xml:space="preserve">Así:  </w:t>
      </w:r>
      <w:r>
        <w:br/>
      </w:r>
      <w:r>
        <w:t xml:space="preserve">@app.get("/items/{item_id}")  </w:t>
      </w:r>
      <w:r>
        <w:br/>
      </w:r>
      <w:r>
        <w:t>Le dices el nombre de la ruta, y el parámetro entre llaves. Después en tu función recibes ese dato y le pones el tipo para que lo convierta bien.</w:t>
      </w:r>
    </w:p>
    <w:p xmlns:wp14="http://schemas.microsoft.com/office/word/2010/wordml" w14:paraId="5C1F156A" wp14:textId="77777777">
      <w:pPr>
        <w:spacing w:after="240"/>
      </w:pPr>
      <w:r>
        <w:t>¿Qué es una API REST?</w:t>
      </w:r>
      <w:r>
        <w:br/>
      </w:r>
      <w:r>
        <w:t>Una API REST es como una puerta que una aplicación deja abierta para que otras puedan entrar a pedir o enviar info. Se organiza usando reglas simples que funcionan con HTTP, que es el mismo lenguaje que usan las páginas web.</w:t>
      </w:r>
    </w:p>
    <w:p xmlns:wp14="http://schemas.microsoft.com/office/word/2010/wordml" w14:paraId="2FB488D1" wp14:textId="77777777">
      <w:pPr>
        <w:spacing w:after="240"/>
      </w:pPr>
      <w:r>
        <w:t>¿Qué es JSON y por qué es importante en las APIs?</w:t>
      </w:r>
      <w:r>
        <w:br/>
      </w:r>
      <w:r>
        <w:t>JSON es un formato para escribir datos de forma clara y ordenada, que se entiende fácil. Su nombre viene de JavaScript Object Notation. En las APIs REST se usa mucho para enviar y recibir info entre el cliente (como una app o página) y el servidor.</w:t>
      </w:r>
    </w:p>
    <w:p xmlns:wp14="http://schemas.microsoft.com/office/word/2010/wordml" w14:paraId="59E5EB18" wp14:textId="77777777">
      <w:pPr>
        <w:spacing w:after="240"/>
      </w:pPr>
      <w:r>
        <w:t>¿Cuál es la diferencia entre GET y POST en una API?</w:t>
      </w:r>
      <w:r>
        <w:br/>
      </w:r>
      <w:r>
        <w:t xml:space="preserve">- GET: se usa para pedir info, como ver usuarios, productos, citas, o lo que sea.  </w:t>
      </w:r>
      <w:r>
        <w:br/>
      </w:r>
      <w:r>
        <w:t>- POST: se usa para mandar info nueva, como crear un usuario, registrar una cita o enviar un formulario.</w:t>
      </w:r>
    </w:p>
    <w:p xmlns:wp14="http://schemas.microsoft.com/office/word/2010/wordml" w14:paraId="7C08F7E8" wp14:textId="77777777">
      <w:pPr>
        <w:spacing w:after="240"/>
      </w:pPr>
      <w:r>
        <w:t>¿Qué es Swagger y qué ventajas tiene?</w:t>
      </w:r>
      <w:r>
        <w:br/>
      </w:r>
      <w:r>
        <w:t>Swagger, que ahora se llama OpenAPI, es una herramienta que documenta y te deja probar las APIs fácil, desde el navegador. Te muestra clarito todos los puntos de acceso (endpoints), puedes hacer pruebas sin tener que usar programas como Postman, y hasta genera código para otros lenguajes como Java, Python o JS. Lo mejor: viene integrado en FastAPI sin que tengas que hacer nada.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1C6114"/>
    <w:rsid w:val="7BF3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2146AE7-90BC-4B92-8311-8E00BDA40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Juan Andres Menendez Villarraga</lastModifiedBy>
  <revision>2</revision>
  <dcterms:created xsi:type="dcterms:W3CDTF">2013-12-23T23:15:00.0000000Z</dcterms:created>
  <dcterms:modified xsi:type="dcterms:W3CDTF">2025-05-22T16:28:44.6662750Z</dcterms:modified>
  <category/>
</coreProperties>
</file>